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1661"/>
          </w:tcPr>
          <w:p>
            <w:r>
              <w:t>&lt;Cell '员工信息'.A1&gt;</w:t>
            </w:r>
          </w:p>
        </w:tc>
        <w:tc>
          <w:tcPr>
            <w:tcW w:type="dxa" w:w="1661"/>
          </w:tcPr>
          <w:p>
            <w:r>
              <w:t>&lt;Cell '员工信息'.B1&gt;</w:t>
            </w:r>
          </w:p>
        </w:tc>
        <w:tc>
          <w:tcPr>
            <w:tcW w:type="dxa" w:w="1661"/>
          </w:tcPr>
          <w:p>
            <w:r>
              <w:t>&lt;Cell '员工信息'.C1&gt;</w:t>
            </w:r>
          </w:p>
        </w:tc>
        <w:tc>
          <w:tcPr>
            <w:tcW w:type="dxa" w:w="1661"/>
          </w:tcPr>
          <w:p>
            <w:r>
              <w:t>&lt;Cell '员工信息'.D1&gt;</w:t>
            </w:r>
          </w:p>
        </w:tc>
        <w:tc>
          <w:tcPr>
            <w:tcW w:type="dxa" w:w="1661"/>
          </w:tcPr>
          <w:p>
            <w:r>
              <w:t>&lt;Cell '员工信息'.E1&gt;</w:t>
            </w:r>
          </w:p>
        </w:tc>
      </w:tr>
      <w:tr>
        <w:tc>
          <w:tcPr>
            <w:tcW w:type="dxa" w:w="1661"/>
          </w:tcPr>
          <w:p>
            <w:r>
              <w:t>EMP1001</w:t>
            </w:r>
          </w:p>
        </w:tc>
        <w:tc>
          <w:tcPr>
            <w:tcW w:type="dxa" w:w="1661"/>
          </w:tcPr>
          <w:p>
            <w:r>
              <w:t>刘勇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13314.82</w:t>
            </w:r>
          </w:p>
        </w:tc>
        <w:tc>
          <w:tcPr>
            <w:tcW w:type="dxa" w:w="1661"/>
          </w:tcPr>
          <w:p>
            <w:r>
              <w:t>2020-10-20 00:00:00</w:t>
            </w:r>
          </w:p>
        </w:tc>
      </w:tr>
      <w:tr>
        <w:tc>
          <w:tcPr>
            <w:tcW w:type="dxa" w:w="1661"/>
          </w:tcPr>
          <w:p>
            <w:r>
              <w:t>EMP1002</w:t>
            </w:r>
          </w:p>
        </w:tc>
        <w:tc>
          <w:tcPr>
            <w:tcW w:type="dxa" w:w="1661"/>
          </w:tcPr>
          <w:p>
            <w:r>
              <w:t>罗梅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11883.98</w:t>
            </w:r>
          </w:p>
        </w:tc>
        <w:tc>
          <w:tcPr>
            <w:tcW w:type="dxa" w:w="1661"/>
          </w:tcPr>
          <w:p>
            <w:r>
              <w:t>2021-07-26 00:00:00</w:t>
            </w:r>
          </w:p>
        </w:tc>
      </w:tr>
      <w:tr>
        <w:tc>
          <w:tcPr>
            <w:tcW w:type="dxa" w:w="1661"/>
          </w:tcPr>
          <w:p>
            <w:r>
              <w:t>EMP1003</w:t>
            </w:r>
          </w:p>
        </w:tc>
        <w:tc>
          <w:tcPr>
            <w:tcW w:type="dxa" w:w="1661"/>
          </w:tcPr>
          <w:p>
            <w:r>
              <w:t>石楠</w:t>
            </w:r>
          </w:p>
        </w:tc>
        <w:tc>
          <w:tcPr>
            <w:tcW w:type="dxa" w:w="1661"/>
          </w:tcPr>
          <w:p>
            <w:r>
              <w:t>人事部</w:t>
            </w:r>
          </w:p>
        </w:tc>
        <w:tc>
          <w:tcPr>
            <w:tcW w:type="dxa" w:w="1661"/>
          </w:tcPr>
          <w:p>
            <w:r>
              <w:t>12093.58</w:t>
            </w:r>
          </w:p>
        </w:tc>
        <w:tc>
          <w:tcPr>
            <w:tcW w:type="dxa" w:w="1661"/>
          </w:tcPr>
          <w:p>
            <w:r>
              <w:t>2021-05-01 00:00:00</w:t>
            </w:r>
          </w:p>
        </w:tc>
      </w:tr>
      <w:tr>
        <w:tc>
          <w:tcPr>
            <w:tcW w:type="dxa" w:w="1661"/>
          </w:tcPr>
          <w:p>
            <w:r>
              <w:t>EMP1004</w:t>
            </w:r>
          </w:p>
        </w:tc>
        <w:tc>
          <w:tcPr>
            <w:tcW w:type="dxa" w:w="1661"/>
          </w:tcPr>
          <w:p>
            <w:r>
              <w:t>秦秀荣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21327.2</w:t>
            </w:r>
          </w:p>
        </w:tc>
        <w:tc>
          <w:tcPr>
            <w:tcW w:type="dxa" w:w="1661"/>
          </w:tcPr>
          <w:p>
            <w:r>
              <w:t>2024-05-29 00:00:00</w:t>
            </w:r>
          </w:p>
        </w:tc>
      </w:tr>
      <w:t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</w:tbl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1661"/>
          </w:tcPr>
          <w:p>
            <w:r>
              <w:t>&lt;Cell '员工信息'.A1&gt;</w:t>
            </w:r>
          </w:p>
        </w:tc>
        <w:tc>
          <w:tcPr>
            <w:tcW w:type="dxa" w:w="1661"/>
          </w:tcPr>
          <w:p>
            <w:r>
              <w:t>&lt;Cell '员工信息'.B1&gt;</w:t>
            </w:r>
          </w:p>
        </w:tc>
        <w:tc>
          <w:tcPr>
            <w:tcW w:type="dxa" w:w="1661"/>
          </w:tcPr>
          <w:p>
            <w:r>
              <w:t>&lt;Cell '员工信息'.C1&gt;</w:t>
            </w:r>
          </w:p>
        </w:tc>
        <w:tc>
          <w:tcPr>
            <w:tcW w:type="dxa" w:w="1661"/>
          </w:tcPr>
          <w:p>
            <w:r>
              <w:t>&lt;Cell '员工信息'.D1&gt;</w:t>
            </w:r>
          </w:p>
        </w:tc>
        <w:tc>
          <w:tcPr>
            <w:tcW w:type="dxa" w:w="1661"/>
          </w:tcPr>
          <w:p>
            <w:r>
              <w:t>&lt;Cell '员工信息'.E1&gt;</w:t>
            </w:r>
          </w:p>
        </w:tc>
      </w:tr>
      <w:tr>
        <w:tc>
          <w:tcPr>
            <w:tcW w:type="dxa" w:w="1661"/>
          </w:tcPr>
          <w:p>
            <w:r>
              <w:t>EMP1006</w:t>
            </w:r>
          </w:p>
        </w:tc>
        <w:tc>
          <w:tcPr>
            <w:tcW w:type="dxa" w:w="1661"/>
          </w:tcPr>
          <w:p>
            <w:r>
              <w:t>施雪梅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10248.59</w:t>
            </w:r>
          </w:p>
        </w:tc>
        <w:tc>
          <w:tcPr>
            <w:tcW w:type="dxa" w:w="1661"/>
          </w:tcPr>
          <w:p>
            <w:r>
              <w:t>2024-10-31 00:00:00</w:t>
            </w:r>
          </w:p>
        </w:tc>
      </w:tr>
      <w:tr>
        <w:tc>
          <w:tcPr>
            <w:tcW w:type="dxa" w:w="1661"/>
          </w:tcPr>
          <w:p>
            <w:r>
              <w:t>EMP1007</w:t>
            </w:r>
          </w:p>
        </w:tc>
        <w:tc>
          <w:tcPr>
            <w:tcW w:type="dxa" w:w="1661"/>
          </w:tcPr>
          <w:p>
            <w:r>
              <w:t>夏瑜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21922.65</w:t>
            </w:r>
          </w:p>
        </w:tc>
        <w:tc>
          <w:tcPr>
            <w:tcW w:type="dxa" w:w="1661"/>
          </w:tcPr>
          <w:p>
            <w:r>
              <w:t>2022-07-31 00:00:00</w:t>
            </w:r>
          </w:p>
        </w:tc>
      </w:tr>
      <w:tr>
        <w:tc>
          <w:tcPr>
            <w:tcW w:type="dxa" w:w="1661"/>
          </w:tcPr>
          <w:p>
            <w:r>
              <w:t>EMP1008</w:t>
            </w:r>
          </w:p>
        </w:tc>
        <w:tc>
          <w:tcPr>
            <w:tcW w:type="dxa" w:w="1661"/>
          </w:tcPr>
          <w:p>
            <w:r>
              <w:t>吴丹丹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9207.15</w:t>
            </w:r>
          </w:p>
        </w:tc>
        <w:tc>
          <w:tcPr>
            <w:tcW w:type="dxa" w:w="1661"/>
          </w:tcPr>
          <w:p>
            <w:r>
              <w:t>2022-05-04 00:00:00</w:t>
            </w:r>
          </w:p>
        </w:tc>
      </w:tr>
      <w:tr>
        <w:tc>
          <w:tcPr>
            <w:tcW w:type="dxa" w:w="1661"/>
          </w:tcPr>
          <w:p>
            <w:r>
              <w:t>EMP1009</w:t>
            </w:r>
          </w:p>
        </w:tc>
        <w:tc>
          <w:tcPr>
            <w:tcW w:type="dxa" w:w="1661"/>
          </w:tcPr>
          <w:p>
            <w:r>
              <w:t>左晶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8280.81</w:t>
            </w:r>
          </w:p>
        </w:tc>
        <w:tc>
          <w:tcPr>
            <w:tcW w:type="dxa" w:w="1661"/>
          </w:tcPr>
          <w:p>
            <w:r>
              <w:t>2023-05-12 00:00:00</w:t>
            </w:r>
          </w:p>
        </w:tc>
      </w:tr>
      <w:tr>
        <w:tc>
          <w:tcPr>
            <w:tcW w:type="dxa" w:w="1661"/>
          </w:tcPr>
          <w:p>
            <w:r>
              <w:t>EMP1005</w:t>
            </w:r>
          </w:p>
        </w:tc>
        <w:tc>
          <w:tcPr>
            <w:tcW w:type="dxa" w:w="1661"/>
          </w:tcPr>
          <w:p>
            <w:r>
              <w:t>米小红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21405.89</w:t>
            </w:r>
          </w:p>
        </w:tc>
        <w:tc>
          <w:tcPr>
            <w:tcW w:type="dxa" w:w="1661"/>
          </w:tcPr>
          <w:p>
            <w:r>
              <w:t>2024-09-12 00:00:00</w:t>
            </w:r>
          </w:p>
        </w:tc>
      </w:tr>
    </w:tbl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6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1661"/>
          </w:tcPr>
          <w:p>
            <w:r>
              <w:t>&lt;Cell '员工信息'.A1&gt;</w:t>
            </w:r>
          </w:p>
        </w:tc>
        <w:tc>
          <w:tcPr>
            <w:tcW w:type="dxa" w:w="1661"/>
          </w:tcPr>
          <w:p>
            <w:r>
              <w:t>&lt;Cell '员工信息'.B1&gt;</w:t>
            </w:r>
          </w:p>
        </w:tc>
        <w:tc>
          <w:tcPr>
            <w:tcW w:type="dxa" w:w="1661"/>
          </w:tcPr>
          <w:p>
            <w:r>
              <w:t>&lt;Cell '员工信息'.C1&gt;</w:t>
            </w:r>
          </w:p>
        </w:tc>
        <w:tc>
          <w:tcPr>
            <w:tcW w:type="dxa" w:w="1661"/>
          </w:tcPr>
          <w:p>
            <w:r>
              <w:t>&lt;Cell '员工信息'.D1&gt;</w:t>
            </w:r>
          </w:p>
        </w:tc>
        <w:tc>
          <w:tcPr>
            <w:tcW w:type="dxa" w:w="1661"/>
          </w:tcPr>
          <w:p>
            <w:r>
              <w:t>&lt;Cell '员工信息'.E1&gt;</w:t>
            </w:r>
          </w:p>
        </w:tc>
      </w:tr>
      <w:tr>
        <w:tc>
          <w:tcPr>
            <w:tcW w:type="dxa" w:w="1661"/>
          </w:tcPr>
          <w:p>
            <w:r>
              <w:t>EMP1011</w:t>
            </w:r>
          </w:p>
        </w:tc>
        <w:tc>
          <w:tcPr>
            <w:tcW w:type="dxa" w:w="1661"/>
          </w:tcPr>
          <w:p>
            <w:r>
              <w:t>陈畅</w:t>
            </w:r>
          </w:p>
        </w:tc>
        <w:tc>
          <w:tcPr>
            <w:tcW w:type="dxa" w:w="1661"/>
          </w:tcPr>
          <w:p>
            <w:r>
              <w:t>技术部</w:t>
            </w:r>
          </w:p>
        </w:tc>
        <w:tc>
          <w:tcPr>
            <w:tcW w:type="dxa" w:w="1661"/>
          </w:tcPr>
          <w:p>
            <w:r>
              <w:t>8310.12</w:t>
            </w:r>
          </w:p>
        </w:tc>
        <w:tc>
          <w:tcPr>
            <w:tcW w:type="dxa" w:w="1661"/>
          </w:tcPr>
          <w:p>
            <w:r>
              <w:t>2021-03-31 00:00:00</w:t>
            </w:r>
          </w:p>
        </w:tc>
      </w:tr>
      <w:tr>
        <w:tc>
          <w:tcPr>
            <w:tcW w:type="dxa" w:w="1661"/>
          </w:tcPr>
          <w:p>
            <w:r>
              <w:t>EMP1012</w:t>
            </w:r>
          </w:p>
        </w:tc>
        <w:tc>
          <w:tcPr>
            <w:tcW w:type="dxa" w:w="1661"/>
          </w:tcPr>
          <w:p>
            <w:r>
              <w:t>王桂荣</w:t>
            </w:r>
          </w:p>
        </w:tc>
        <w:tc>
          <w:tcPr>
            <w:tcW w:type="dxa" w:w="1661"/>
          </w:tcPr>
          <w:p>
            <w:r>
              <w:t>人事部</w:t>
            </w:r>
          </w:p>
        </w:tc>
        <w:tc>
          <w:tcPr>
            <w:tcW w:type="dxa" w:w="1661"/>
          </w:tcPr>
          <w:p>
            <w:r>
              <w:t>13508.84</w:t>
            </w:r>
          </w:p>
        </w:tc>
        <w:tc>
          <w:tcPr>
            <w:tcW w:type="dxa" w:w="1661"/>
          </w:tcPr>
          <w:p>
            <w:r>
              <w:t>2022-11-27 00:00:00</w:t>
            </w:r>
          </w:p>
        </w:tc>
      </w:tr>
      <w:tr>
        <w:tc>
          <w:tcPr>
            <w:tcW w:type="dxa" w:w="1661"/>
          </w:tcPr>
          <w:p>
            <w:r>
              <w:t>EMP1013</w:t>
            </w:r>
          </w:p>
        </w:tc>
        <w:tc>
          <w:tcPr>
            <w:tcW w:type="dxa" w:w="1661"/>
          </w:tcPr>
          <w:p>
            <w:r>
              <w:t>李梅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23845.28</w:t>
            </w:r>
          </w:p>
        </w:tc>
        <w:tc>
          <w:tcPr>
            <w:tcW w:type="dxa" w:w="1661"/>
          </w:tcPr>
          <w:p>
            <w:r>
              <w:t>2022-03-29 00:00:00</w:t>
            </w:r>
          </w:p>
        </w:tc>
      </w:tr>
      <w:tr>
        <w:tc>
          <w:tcPr>
            <w:tcW w:type="dxa" w:w="1661"/>
          </w:tcPr>
          <w:p>
            <w:r>
              <w:t>EMP1014</w:t>
            </w:r>
          </w:p>
        </w:tc>
        <w:tc>
          <w:tcPr>
            <w:tcW w:type="dxa" w:w="1661"/>
          </w:tcPr>
          <w:p>
            <w:r>
              <w:t>王萍</w:t>
            </w:r>
          </w:p>
        </w:tc>
        <w:tc>
          <w:tcPr>
            <w:tcW w:type="dxa" w:w="1661"/>
          </w:tcPr>
          <w:p>
            <w:r>
              <w:t>技术部</w:t>
            </w:r>
          </w:p>
        </w:tc>
        <w:tc>
          <w:tcPr>
            <w:tcW w:type="dxa" w:w="1661"/>
          </w:tcPr>
          <w:p>
            <w:r>
              <w:t>13513.61</w:t>
            </w:r>
          </w:p>
        </w:tc>
        <w:tc>
          <w:tcPr>
            <w:tcW w:type="dxa" w:w="1661"/>
          </w:tcPr>
          <w:p>
            <w:r>
              <w:t>2024-01-01 00:00:00</w:t>
            </w:r>
          </w:p>
        </w:tc>
      </w:tr>
      <w:tr>
        <w:tc>
          <w:tcPr>
            <w:tcW w:type="dxa" w:w="1661"/>
          </w:tcPr>
          <w:p>
            <w:r>
              <w:t>EMP1010</w:t>
            </w:r>
          </w:p>
        </w:tc>
        <w:tc>
          <w:tcPr>
            <w:tcW w:type="dxa" w:w="1661"/>
          </w:tcPr>
          <w:p>
            <w:r>
              <w:t>徐佳</w:t>
            </w:r>
          </w:p>
        </w:tc>
        <w:tc>
          <w:tcPr>
            <w:tcW w:type="dxa" w:w="1661"/>
          </w:tcPr>
          <w:p>
            <w:r>
              <w:t>技术部</w:t>
            </w:r>
          </w:p>
        </w:tc>
        <w:tc>
          <w:tcPr>
            <w:tcW w:type="dxa" w:w="1661"/>
          </w:tcPr>
          <w:p>
            <w:r>
              <w:t>24848.16</w:t>
            </w:r>
          </w:p>
        </w:tc>
        <w:tc>
          <w:tcPr>
            <w:tcW w:type="dxa" w:w="1661"/>
          </w:tcPr>
          <w:p>
            <w:r>
              <w:t>2023-11-22 00:00:00</w:t>
            </w:r>
          </w:p>
        </w:tc>
      </w:tr>
    </w:tbl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6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1661"/>
          </w:tcPr>
          <w:p>
            <w:r>
              <w:t>&lt;Cell '员工信息'.A1&gt;</w:t>
            </w:r>
          </w:p>
        </w:tc>
        <w:tc>
          <w:tcPr>
            <w:tcW w:type="dxa" w:w="1661"/>
          </w:tcPr>
          <w:p>
            <w:r>
              <w:t>&lt;Cell '员工信息'.B1&gt;</w:t>
            </w:r>
          </w:p>
        </w:tc>
        <w:tc>
          <w:tcPr>
            <w:tcW w:type="dxa" w:w="1661"/>
          </w:tcPr>
          <w:p>
            <w:r>
              <w:t>&lt;Cell '员工信息'.C1&gt;</w:t>
            </w:r>
          </w:p>
        </w:tc>
        <w:tc>
          <w:tcPr>
            <w:tcW w:type="dxa" w:w="1661"/>
          </w:tcPr>
          <w:p>
            <w:r>
              <w:t>&lt;Cell '员工信息'.D1&gt;</w:t>
            </w:r>
          </w:p>
        </w:tc>
        <w:tc>
          <w:tcPr>
            <w:tcW w:type="dxa" w:w="1661"/>
          </w:tcPr>
          <w:p>
            <w:r>
              <w:t>&lt;Cell '员工信息'.E1&gt;</w:t>
            </w:r>
          </w:p>
        </w:tc>
      </w:tr>
      <w:tr>
        <w:tc>
          <w:tcPr>
            <w:tcW w:type="dxa" w:w="1661"/>
          </w:tcPr>
          <w:p>
            <w:r>
              <w:t>EMP1016</w:t>
            </w:r>
          </w:p>
        </w:tc>
        <w:tc>
          <w:tcPr>
            <w:tcW w:type="dxa" w:w="1661"/>
          </w:tcPr>
          <w:p>
            <w:r>
              <w:t>李桂荣</w:t>
            </w:r>
          </w:p>
        </w:tc>
        <w:tc>
          <w:tcPr>
            <w:tcW w:type="dxa" w:w="1661"/>
          </w:tcPr>
          <w:p>
            <w:r>
              <w:t>人事部</w:t>
            </w:r>
          </w:p>
        </w:tc>
        <w:tc>
          <w:tcPr>
            <w:tcW w:type="dxa" w:w="1661"/>
          </w:tcPr>
          <w:p>
            <w:r>
              <w:t>15795.01</w:t>
            </w:r>
          </w:p>
        </w:tc>
        <w:tc>
          <w:tcPr>
            <w:tcW w:type="dxa" w:w="1661"/>
          </w:tcPr>
          <w:p>
            <w:r>
              <w:t>2021-06-09 00:00:00</w:t>
            </w:r>
          </w:p>
        </w:tc>
      </w:tr>
      <w:tr>
        <w:tc>
          <w:tcPr>
            <w:tcW w:type="dxa" w:w="1661"/>
          </w:tcPr>
          <w:p>
            <w:r>
              <w:t>EMP1017</w:t>
            </w:r>
          </w:p>
        </w:tc>
        <w:tc>
          <w:tcPr>
            <w:tcW w:type="dxa" w:w="1661"/>
          </w:tcPr>
          <w:p>
            <w:r>
              <w:t>李桂香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14220.35</w:t>
            </w:r>
          </w:p>
        </w:tc>
        <w:tc>
          <w:tcPr>
            <w:tcW w:type="dxa" w:w="1661"/>
          </w:tcPr>
          <w:p>
            <w:r>
              <w:t>2021-06-19 00:00:00</w:t>
            </w:r>
          </w:p>
        </w:tc>
      </w:tr>
      <w:tr>
        <w:tc>
          <w:tcPr>
            <w:tcW w:type="dxa" w:w="1661"/>
          </w:tcPr>
          <w:p>
            <w:r>
              <w:t>EMP1018</w:t>
            </w:r>
          </w:p>
        </w:tc>
        <w:tc>
          <w:tcPr>
            <w:tcW w:type="dxa" w:w="1661"/>
          </w:tcPr>
          <w:p>
            <w:r>
              <w:t>李淑英</w:t>
            </w:r>
          </w:p>
        </w:tc>
        <w:tc>
          <w:tcPr>
            <w:tcW w:type="dxa" w:w="1661"/>
          </w:tcPr>
          <w:p>
            <w:r>
              <w:t>市场部</w:t>
            </w:r>
          </w:p>
        </w:tc>
        <w:tc>
          <w:tcPr>
            <w:tcW w:type="dxa" w:w="1661"/>
          </w:tcPr>
          <w:p>
            <w:r>
              <w:t>18643.98</w:t>
            </w:r>
          </w:p>
        </w:tc>
        <w:tc>
          <w:tcPr>
            <w:tcW w:type="dxa" w:w="1661"/>
          </w:tcPr>
          <w:p>
            <w:r>
              <w:t>2023-01-11 00:00:00</w:t>
            </w:r>
          </w:p>
        </w:tc>
      </w:tr>
      <w:tr>
        <w:tc>
          <w:tcPr>
            <w:tcW w:type="dxa" w:w="1661"/>
          </w:tcPr>
          <w:p>
            <w:r>
              <w:t>EMP1019</w:t>
            </w:r>
          </w:p>
        </w:tc>
        <w:tc>
          <w:tcPr>
            <w:tcW w:type="dxa" w:w="1661"/>
          </w:tcPr>
          <w:p>
            <w:r>
              <w:t>何秀英</w:t>
            </w:r>
          </w:p>
        </w:tc>
        <w:tc>
          <w:tcPr>
            <w:tcW w:type="dxa" w:w="1661"/>
          </w:tcPr>
          <w:p>
            <w:r>
              <w:t>财务部</w:t>
            </w:r>
          </w:p>
        </w:tc>
        <w:tc>
          <w:tcPr>
            <w:tcW w:type="dxa" w:w="1661"/>
          </w:tcPr>
          <w:p>
            <w:r>
              <w:t>9080.73</w:t>
            </w:r>
          </w:p>
        </w:tc>
        <w:tc>
          <w:tcPr>
            <w:tcW w:type="dxa" w:w="1661"/>
          </w:tcPr>
          <w:p>
            <w:r>
              <w:t>2024-09-26 00:00:00</w:t>
            </w:r>
          </w:p>
        </w:tc>
      </w:tr>
      <w:tr>
        <w:tc>
          <w:tcPr>
            <w:tcW w:type="dxa" w:w="1661"/>
          </w:tcPr>
          <w:p>
            <w:r>
              <w:t>EMP1015</w:t>
            </w:r>
          </w:p>
        </w:tc>
        <w:tc>
          <w:tcPr>
            <w:tcW w:type="dxa" w:w="1661"/>
          </w:tcPr>
          <w:p>
            <w:r>
              <w:t>韩小红</w:t>
            </w:r>
          </w:p>
        </w:tc>
        <w:tc>
          <w:tcPr>
            <w:tcW w:type="dxa" w:w="1661"/>
          </w:tcPr>
          <w:p>
            <w:r>
              <w:t>人事部</w:t>
            </w:r>
          </w:p>
        </w:tc>
        <w:tc>
          <w:tcPr>
            <w:tcW w:type="dxa" w:w="1661"/>
          </w:tcPr>
          <w:p>
            <w:r>
              <w:t>16453.37</w:t>
            </w:r>
          </w:p>
        </w:tc>
        <w:tc>
          <w:tcPr>
            <w:tcW w:type="dxa" w:w="1661"/>
          </w:tcPr>
          <w:p>
            <w:r>
              <w:t>2022-03-23 00:00:00</w:t>
            </w:r>
          </w:p>
        </w:tc>
      </w:tr>
    </w:tbl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6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  <w:gridCol w:w="2268"/>
      </w:tblGrid>
      <w:tr>
        <w:tc>
          <w:tcPr>
            <w:tcW w:type="dxa" w:w="1661"/>
          </w:tcPr>
          <w:p>
            <w:r>
              <w:t>&lt;Cell '员工信息'.A1&gt;</w:t>
            </w:r>
          </w:p>
        </w:tc>
        <w:tc>
          <w:tcPr>
            <w:tcW w:type="dxa" w:w="1661"/>
          </w:tcPr>
          <w:p>
            <w:r>
              <w:t>&lt;Cell '员工信息'.B1&gt;</w:t>
            </w:r>
          </w:p>
        </w:tc>
        <w:tc>
          <w:tcPr>
            <w:tcW w:type="dxa" w:w="1661"/>
          </w:tcPr>
          <w:p>
            <w:r>
              <w:t>&lt;Cell '员工信息'.C1&gt;</w:t>
            </w:r>
          </w:p>
        </w:tc>
        <w:tc>
          <w:tcPr>
            <w:tcW w:type="dxa" w:w="1661"/>
          </w:tcPr>
          <w:p>
            <w:r>
              <w:t>&lt;Cell '员工信息'.D1&gt;</w:t>
            </w:r>
          </w:p>
        </w:tc>
        <w:tc>
          <w:tcPr>
            <w:tcW w:type="dxa" w:w="1661"/>
          </w:tcPr>
          <w:p>
            <w:r>
              <w:t>&lt;Cell '员工信息'.E1&gt;</w:t>
            </w:r>
          </w:p>
        </w:tc>
      </w:tr>
      <w:t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  <w:tc>
          <w:tcPr>
            <w:tcW w:type="dxa" w:w="1661"/>
          </w:tcPr>
          <w:p/>
        </w:tc>
      </w:tr>
      <w:tr>
        <w:tc>
          <w:tcPr>
            <w:tcW w:type="dxa" w:w="1661"/>
          </w:tcPr>
          <w:p>
            <w:r>
              <w:t>EMP1020</w:t>
            </w:r>
          </w:p>
        </w:tc>
        <w:tc>
          <w:tcPr>
            <w:tcW w:type="dxa" w:w="1661"/>
          </w:tcPr>
          <w:p>
            <w:r>
              <w:t>白博</w:t>
            </w:r>
          </w:p>
        </w:tc>
        <w:tc>
          <w:tcPr>
            <w:tcW w:type="dxa" w:w="1661"/>
          </w:tcPr>
          <w:p>
            <w:r>
              <w:t>人事部</w:t>
            </w:r>
          </w:p>
        </w:tc>
        <w:tc>
          <w:tcPr>
            <w:tcW w:type="dxa" w:w="1661"/>
          </w:tcPr>
          <w:p>
            <w:r>
              <w:t>11687.36</w:t>
            </w:r>
          </w:p>
        </w:tc>
        <w:tc>
          <w:tcPr>
            <w:tcW w:type="dxa" w:w="1661"/>
          </w:tcPr>
          <w:p>
            <w:r>
              <w:t>2021-12-14 00:00:00</w:t>
            </w:r>
          </w:p>
        </w:tc>
      </w:tr>
    </w:tbl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60000" cy="126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